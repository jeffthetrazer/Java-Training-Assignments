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92A7" w14:textId="77777777" w:rsidR="00C471CA" w:rsidRPr="00B42232" w:rsidRDefault="00000000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B42232">
        <w:rPr>
          <w:rFonts w:ascii="Times New Roman" w:hAnsi="Times New Roman" w:cs="Times New Roman"/>
          <w:b/>
          <w:bCs/>
          <w:u w:val="single"/>
        </w:rPr>
        <w:t>30 Essential Linux Commands with Explanations</w:t>
      </w:r>
    </w:p>
    <w:p w14:paraId="3E8CCE56" w14:textId="77777777" w:rsidR="00C471CA" w:rsidRDefault="00000000">
      <w:pPr>
        <w:pStyle w:val="Heading1"/>
      </w:pPr>
      <w:r>
        <w:t>ls</w:t>
      </w:r>
    </w:p>
    <w:p w14:paraId="3AD47F87" w14:textId="77777777" w:rsidR="00C471CA" w:rsidRDefault="00000000">
      <w:r>
        <w:t>Lists directory contents.</w:t>
      </w:r>
    </w:p>
    <w:p w14:paraId="052D200F" w14:textId="77777777" w:rsidR="00C471CA" w:rsidRDefault="00000000">
      <w:pPr>
        <w:pStyle w:val="Heading1"/>
      </w:pPr>
      <w:r>
        <w:t>cd</w:t>
      </w:r>
    </w:p>
    <w:p w14:paraId="2F3393E6" w14:textId="77777777" w:rsidR="00C471CA" w:rsidRDefault="00000000">
      <w:r>
        <w:t>Changes the current directory.</w:t>
      </w:r>
    </w:p>
    <w:p w14:paraId="68BDBE16" w14:textId="77777777" w:rsidR="00C471CA" w:rsidRDefault="00000000">
      <w:pPr>
        <w:pStyle w:val="Heading1"/>
      </w:pPr>
      <w:r>
        <w:t>pwd</w:t>
      </w:r>
    </w:p>
    <w:p w14:paraId="52324289" w14:textId="77777777" w:rsidR="00C471CA" w:rsidRDefault="00000000">
      <w:r>
        <w:t>Prints the current working directory.</w:t>
      </w:r>
    </w:p>
    <w:p w14:paraId="6D2F54DD" w14:textId="77777777" w:rsidR="00C471CA" w:rsidRDefault="00000000">
      <w:pPr>
        <w:pStyle w:val="Heading1"/>
      </w:pPr>
      <w:r>
        <w:t>touch</w:t>
      </w:r>
    </w:p>
    <w:p w14:paraId="4BD78CFC" w14:textId="77777777" w:rsidR="00C471CA" w:rsidRDefault="00000000">
      <w:r>
        <w:t>Creates an empty file or updates the timestamp of an existing file.</w:t>
      </w:r>
    </w:p>
    <w:p w14:paraId="27486C33" w14:textId="77777777" w:rsidR="00C471CA" w:rsidRDefault="00000000">
      <w:pPr>
        <w:pStyle w:val="Heading1"/>
      </w:pPr>
      <w:r>
        <w:t>cp</w:t>
      </w:r>
    </w:p>
    <w:p w14:paraId="206BB366" w14:textId="77777777" w:rsidR="00C471CA" w:rsidRDefault="00000000">
      <w:r>
        <w:t>Copies files or directories.</w:t>
      </w:r>
    </w:p>
    <w:p w14:paraId="5ECE25D9" w14:textId="77777777" w:rsidR="00C471CA" w:rsidRDefault="00000000">
      <w:pPr>
        <w:pStyle w:val="Heading1"/>
      </w:pPr>
      <w:r>
        <w:t>mv</w:t>
      </w:r>
    </w:p>
    <w:p w14:paraId="258ECED9" w14:textId="77777777" w:rsidR="00C471CA" w:rsidRDefault="00000000">
      <w:r>
        <w:t>Moves or renames files or directories.</w:t>
      </w:r>
    </w:p>
    <w:p w14:paraId="72A22C93" w14:textId="77777777" w:rsidR="00C471CA" w:rsidRDefault="00000000">
      <w:pPr>
        <w:pStyle w:val="Heading1"/>
      </w:pPr>
      <w:r>
        <w:t>rm</w:t>
      </w:r>
    </w:p>
    <w:p w14:paraId="52950A1F" w14:textId="77777777" w:rsidR="00C471CA" w:rsidRDefault="00000000">
      <w:r>
        <w:t>Removes files or directories.</w:t>
      </w:r>
    </w:p>
    <w:p w14:paraId="3AB237E1" w14:textId="77777777" w:rsidR="00C471CA" w:rsidRDefault="00000000">
      <w:pPr>
        <w:pStyle w:val="Heading1"/>
      </w:pPr>
      <w:r>
        <w:t>mkdir</w:t>
      </w:r>
    </w:p>
    <w:p w14:paraId="62168CCD" w14:textId="77777777" w:rsidR="00C471CA" w:rsidRDefault="00000000">
      <w:r>
        <w:t>Creates a new directory.</w:t>
      </w:r>
    </w:p>
    <w:p w14:paraId="16247B0D" w14:textId="77777777" w:rsidR="00C471CA" w:rsidRDefault="00000000">
      <w:pPr>
        <w:pStyle w:val="Heading1"/>
      </w:pPr>
      <w:r>
        <w:t>rmdir</w:t>
      </w:r>
    </w:p>
    <w:p w14:paraId="10916EC1" w14:textId="77777777" w:rsidR="00C471CA" w:rsidRDefault="00000000">
      <w:r>
        <w:t>Removes an empty directory.</w:t>
      </w:r>
    </w:p>
    <w:p w14:paraId="36528B1A" w14:textId="77777777" w:rsidR="00C471CA" w:rsidRDefault="00000000">
      <w:pPr>
        <w:pStyle w:val="Heading1"/>
      </w:pPr>
      <w:r>
        <w:t>chmod</w:t>
      </w:r>
    </w:p>
    <w:p w14:paraId="17AF25A3" w14:textId="77777777" w:rsidR="00C471CA" w:rsidRDefault="00000000">
      <w:r>
        <w:t>Changes file or directory permissions.</w:t>
      </w:r>
    </w:p>
    <w:p w14:paraId="354392BE" w14:textId="77777777" w:rsidR="00C471CA" w:rsidRDefault="00000000">
      <w:pPr>
        <w:pStyle w:val="Heading1"/>
      </w:pPr>
      <w:r>
        <w:lastRenderedPageBreak/>
        <w:t>chown</w:t>
      </w:r>
    </w:p>
    <w:p w14:paraId="7C614329" w14:textId="77777777" w:rsidR="00C471CA" w:rsidRDefault="00000000">
      <w:r>
        <w:t>Changes file owner and group.</w:t>
      </w:r>
    </w:p>
    <w:p w14:paraId="3A5A6851" w14:textId="77777777" w:rsidR="00C471CA" w:rsidRDefault="00000000">
      <w:pPr>
        <w:pStyle w:val="Heading1"/>
      </w:pPr>
      <w:r>
        <w:t>cat</w:t>
      </w:r>
    </w:p>
    <w:p w14:paraId="3960BEF9" w14:textId="77777777" w:rsidR="00C471CA" w:rsidRDefault="00000000">
      <w:r>
        <w:t>Concatenates and displays file content.</w:t>
      </w:r>
    </w:p>
    <w:p w14:paraId="4F8B1E3D" w14:textId="77777777" w:rsidR="00C471CA" w:rsidRDefault="00000000">
      <w:pPr>
        <w:pStyle w:val="Heading1"/>
      </w:pPr>
      <w:r>
        <w:t>less</w:t>
      </w:r>
    </w:p>
    <w:p w14:paraId="2713E473" w14:textId="77777777" w:rsidR="00C471CA" w:rsidRDefault="00000000">
      <w:r>
        <w:t>Views file content one screen at a time.</w:t>
      </w:r>
    </w:p>
    <w:p w14:paraId="412FE4E5" w14:textId="77777777" w:rsidR="00C471CA" w:rsidRDefault="00000000">
      <w:pPr>
        <w:pStyle w:val="Heading1"/>
      </w:pPr>
      <w:r>
        <w:t>head</w:t>
      </w:r>
    </w:p>
    <w:p w14:paraId="656D0C37" w14:textId="77777777" w:rsidR="00C471CA" w:rsidRDefault="00000000">
      <w:r>
        <w:t>Displays the first few lines of a file.</w:t>
      </w:r>
    </w:p>
    <w:p w14:paraId="237A90D2" w14:textId="77777777" w:rsidR="00C471CA" w:rsidRDefault="00000000">
      <w:pPr>
        <w:pStyle w:val="Heading1"/>
      </w:pPr>
      <w:r>
        <w:t>tail</w:t>
      </w:r>
    </w:p>
    <w:p w14:paraId="30127EEA" w14:textId="77777777" w:rsidR="00C471CA" w:rsidRDefault="00000000">
      <w:r>
        <w:t>Displays the last few lines of a file.</w:t>
      </w:r>
    </w:p>
    <w:p w14:paraId="509B9A71" w14:textId="77777777" w:rsidR="00C471CA" w:rsidRDefault="00000000">
      <w:pPr>
        <w:pStyle w:val="Heading1"/>
      </w:pPr>
      <w:r>
        <w:t>grep</w:t>
      </w:r>
    </w:p>
    <w:p w14:paraId="7C80CD2B" w14:textId="77777777" w:rsidR="00C471CA" w:rsidRDefault="00000000">
      <w:r>
        <w:t>Searches for patterns in files.</w:t>
      </w:r>
    </w:p>
    <w:p w14:paraId="744BEEF1" w14:textId="77777777" w:rsidR="00C471CA" w:rsidRDefault="00000000">
      <w:pPr>
        <w:pStyle w:val="Heading1"/>
      </w:pPr>
      <w:r>
        <w:t>find</w:t>
      </w:r>
    </w:p>
    <w:p w14:paraId="201A8B5D" w14:textId="77777777" w:rsidR="00C471CA" w:rsidRDefault="00000000">
      <w:r>
        <w:t>Searches for files in a directory hierarchy.</w:t>
      </w:r>
    </w:p>
    <w:p w14:paraId="35613358" w14:textId="77777777" w:rsidR="00C471CA" w:rsidRDefault="00000000">
      <w:pPr>
        <w:pStyle w:val="Heading1"/>
      </w:pPr>
      <w:r>
        <w:t>df</w:t>
      </w:r>
    </w:p>
    <w:p w14:paraId="6CFB9886" w14:textId="77777777" w:rsidR="00C471CA" w:rsidRDefault="00000000">
      <w:r>
        <w:t>Displays disk space usage.</w:t>
      </w:r>
    </w:p>
    <w:p w14:paraId="0B17398E" w14:textId="77777777" w:rsidR="00C471CA" w:rsidRDefault="00000000">
      <w:pPr>
        <w:pStyle w:val="Heading1"/>
      </w:pPr>
      <w:r>
        <w:t>du</w:t>
      </w:r>
    </w:p>
    <w:p w14:paraId="1507AD38" w14:textId="77777777" w:rsidR="00C471CA" w:rsidRDefault="00000000">
      <w:r>
        <w:t>Displays file and directory disk usage.</w:t>
      </w:r>
    </w:p>
    <w:p w14:paraId="628CEC66" w14:textId="77777777" w:rsidR="00C471CA" w:rsidRDefault="00000000">
      <w:pPr>
        <w:pStyle w:val="Heading1"/>
      </w:pPr>
      <w:r>
        <w:t>top</w:t>
      </w:r>
    </w:p>
    <w:p w14:paraId="5355E197" w14:textId="77777777" w:rsidR="00C471CA" w:rsidRDefault="00000000">
      <w:r>
        <w:t>Displays active processes in real-time.</w:t>
      </w:r>
    </w:p>
    <w:p w14:paraId="20BC4436" w14:textId="77777777" w:rsidR="00C471CA" w:rsidRDefault="00000000">
      <w:pPr>
        <w:pStyle w:val="Heading1"/>
      </w:pPr>
      <w:r>
        <w:t>ps</w:t>
      </w:r>
    </w:p>
    <w:p w14:paraId="719183BC" w14:textId="77777777" w:rsidR="00C471CA" w:rsidRDefault="00000000">
      <w:r>
        <w:t>Reports a snapshot of current processes.</w:t>
      </w:r>
    </w:p>
    <w:p w14:paraId="7677C55F" w14:textId="77777777" w:rsidR="00C471CA" w:rsidRDefault="00000000">
      <w:pPr>
        <w:pStyle w:val="Heading1"/>
      </w:pPr>
      <w:r>
        <w:lastRenderedPageBreak/>
        <w:t>kill</w:t>
      </w:r>
    </w:p>
    <w:p w14:paraId="6BDBB3F0" w14:textId="77777777" w:rsidR="00C471CA" w:rsidRDefault="00000000">
      <w:r>
        <w:t>Terminates a process by PID.</w:t>
      </w:r>
    </w:p>
    <w:p w14:paraId="6692E3B7" w14:textId="77777777" w:rsidR="00C471CA" w:rsidRDefault="00000000">
      <w:pPr>
        <w:pStyle w:val="Heading1"/>
      </w:pPr>
      <w:r>
        <w:t>wget</w:t>
      </w:r>
    </w:p>
    <w:p w14:paraId="2C36C21E" w14:textId="77777777" w:rsidR="00C471CA" w:rsidRDefault="00000000">
      <w:r>
        <w:t>Retrieves files from the web.</w:t>
      </w:r>
    </w:p>
    <w:p w14:paraId="4BC1BC2F" w14:textId="77777777" w:rsidR="00C471CA" w:rsidRDefault="00000000">
      <w:pPr>
        <w:pStyle w:val="Heading1"/>
      </w:pPr>
      <w:r>
        <w:t>curl</w:t>
      </w:r>
    </w:p>
    <w:p w14:paraId="625D3542" w14:textId="77777777" w:rsidR="00C471CA" w:rsidRDefault="00000000">
      <w:r>
        <w:t>Transfers data from or to a server.</w:t>
      </w:r>
    </w:p>
    <w:p w14:paraId="2CD10B2E" w14:textId="77777777" w:rsidR="00C471CA" w:rsidRDefault="00000000">
      <w:pPr>
        <w:pStyle w:val="Heading1"/>
      </w:pPr>
      <w:r>
        <w:t>nano</w:t>
      </w:r>
    </w:p>
    <w:p w14:paraId="6AA6B442" w14:textId="77777777" w:rsidR="00C471CA" w:rsidRDefault="00000000">
      <w:r>
        <w:t>A simple text editor.</w:t>
      </w:r>
    </w:p>
    <w:p w14:paraId="185E2BEF" w14:textId="77777777" w:rsidR="00C471CA" w:rsidRDefault="00000000">
      <w:pPr>
        <w:pStyle w:val="Heading1"/>
      </w:pPr>
      <w:r>
        <w:t>vim</w:t>
      </w:r>
    </w:p>
    <w:p w14:paraId="6FC82F23" w14:textId="77777777" w:rsidR="00C471CA" w:rsidRDefault="00000000">
      <w:r>
        <w:t>A powerful text editor.</w:t>
      </w:r>
    </w:p>
    <w:p w14:paraId="6DC53E35" w14:textId="77777777" w:rsidR="00C471CA" w:rsidRDefault="00000000">
      <w:pPr>
        <w:pStyle w:val="Heading1"/>
      </w:pPr>
      <w:r>
        <w:t>sudo</w:t>
      </w:r>
    </w:p>
    <w:p w14:paraId="42F0780E" w14:textId="77777777" w:rsidR="00C471CA" w:rsidRDefault="00000000">
      <w:r>
        <w:t>Executes a command as another user, usually root.</w:t>
      </w:r>
    </w:p>
    <w:p w14:paraId="1E3A9438" w14:textId="77777777" w:rsidR="00C471CA" w:rsidRDefault="00000000">
      <w:pPr>
        <w:pStyle w:val="Heading1"/>
      </w:pPr>
      <w:r>
        <w:t>apt-get</w:t>
      </w:r>
    </w:p>
    <w:p w14:paraId="4854E7BC" w14:textId="77777777" w:rsidR="00C471CA" w:rsidRDefault="00000000">
      <w:r>
        <w:t>Handles packages for Debian-based systems.</w:t>
      </w:r>
    </w:p>
    <w:p w14:paraId="7C4AE465" w14:textId="77777777" w:rsidR="00C471CA" w:rsidRDefault="00000000">
      <w:pPr>
        <w:pStyle w:val="Heading1"/>
      </w:pPr>
      <w:r>
        <w:t>yum</w:t>
      </w:r>
    </w:p>
    <w:p w14:paraId="6028F35F" w14:textId="77777777" w:rsidR="00C471CA" w:rsidRDefault="00000000">
      <w:r>
        <w:t>Handles packages for Red Hat-based systems.</w:t>
      </w:r>
    </w:p>
    <w:p w14:paraId="1E0D66F2" w14:textId="77777777" w:rsidR="00C471CA" w:rsidRDefault="00000000">
      <w:pPr>
        <w:pStyle w:val="Heading1"/>
      </w:pPr>
      <w:r>
        <w:t>tar</w:t>
      </w:r>
    </w:p>
    <w:p w14:paraId="033306D1" w14:textId="77777777" w:rsidR="00C471CA" w:rsidRDefault="00000000">
      <w:r>
        <w:t>Archives files.</w:t>
      </w:r>
    </w:p>
    <w:p w14:paraId="57993C8B" w14:textId="77777777" w:rsidR="00C471CA" w:rsidRDefault="00000000">
      <w:pPr>
        <w:pStyle w:val="Heading1"/>
      </w:pPr>
      <w:r>
        <w:t>zip</w:t>
      </w:r>
    </w:p>
    <w:p w14:paraId="2CB47851" w14:textId="77777777" w:rsidR="00C471CA" w:rsidRDefault="00000000">
      <w:r>
        <w:t>Compresses files into a zip archive.</w:t>
      </w:r>
    </w:p>
    <w:sectPr w:rsidR="00C47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196768">
    <w:abstractNumId w:val="8"/>
  </w:num>
  <w:num w:numId="2" w16cid:durableId="1298413117">
    <w:abstractNumId w:val="6"/>
  </w:num>
  <w:num w:numId="3" w16cid:durableId="2068213473">
    <w:abstractNumId w:val="5"/>
  </w:num>
  <w:num w:numId="4" w16cid:durableId="1047098343">
    <w:abstractNumId w:val="4"/>
  </w:num>
  <w:num w:numId="5" w16cid:durableId="1662394375">
    <w:abstractNumId w:val="7"/>
  </w:num>
  <w:num w:numId="6" w16cid:durableId="2107925093">
    <w:abstractNumId w:val="3"/>
  </w:num>
  <w:num w:numId="7" w16cid:durableId="611979454">
    <w:abstractNumId w:val="2"/>
  </w:num>
  <w:num w:numId="8" w16cid:durableId="1475878736">
    <w:abstractNumId w:val="1"/>
  </w:num>
  <w:num w:numId="9" w16cid:durableId="11571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C53"/>
    <w:rsid w:val="00AA1D8D"/>
    <w:rsid w:val="00B42232"/>
    <w:rsid w:val="00B47730"/>
    <w:rsid w:val="00C471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D563C"/>
  <w14:defaultImageDpi w14:val="300"/>
  <w15:docId w15:val="{EDF971CA-D779-4AE6-B7D8-50588DD7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Prakash Singh</cp:lastModifiedBy>
  <cp:revision>2</cp:revision>
  <dcterms:created xsi:type="dcterms:W3CDTF">2024-06-11T04:42:00Z</dcterms:created>
  <dcterms:modified xsi:type="dcterms:W3CDTF">2024-06-11T04:42:00Z</dcterms:modified>
  <cp:category/>
</cp:coreProperties>
</file>